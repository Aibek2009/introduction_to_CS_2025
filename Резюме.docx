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40B7E" w14:paraId="73DB458D" w14:textId="77777777">
        <w:tc>
          <w:tcPr>
            <w:tcW w:w="4320" w:type="dxa"/>
          </w:tcPr>
          <w:p w14:paraId="3BCA57F2" w14:textId="22A689E2" w:rsidR="00240B7E" w:rsidRDefault="00000000">
            <w:pPr>
              <w:spacing w:after="40"/>
            </w:pPr>
            <w:r>
              <w:t xml:space="preserve"> </w:t>
            </w:r>
            <w:r w:rsidR="00C02464">
              <w:rPr>
                <w:noProof/>
              </w:rPr>
              <w:drawing>
                <wp:inline distT="0" distB="0" distL="0" distR="0" wp14:anchorId="6A047020" wp14:editId="4583C3B9">
                  <wp:extent cx="2232660" cy="2270760"/>
                  <wp:effectExtent l="0" t="0" r="0" b="0"/>
                  <wp:docPr id="6127122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71229" name="Рисунок 6127122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660" cy="227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14:paraId="5C9CB741" w14:textId="77777777" w:rsidR="00240B7E" w:rsidRPr="006E1350" w:rsidRDefault="00240B7E">
            <w:pPr>
              <w:spacing w:after="40"/>
              <w:rPr>
                <w:lang w:val="ru-RU"/>
              </w:rPr>
            </w:pPr>
          </w:p>
          <w:p w14:paraId="032F1860" w14:textId="40383926" w:rsidR="00240B7E" w:rsidRPr="006E1350" w:rsidRDefault="006E1350">
            <w:pPr>
              <w:spacing w:after="40"/>
              <w:rPr>
                <w:bCs/>
                <w:lang w:val="ru-RU"/>
              </w:rPr>
            </w:pPr>
            <w:r w:rsidRPr="006E1350">
              <w:rPr>
                <w:bCs/>
                <w:sz w:val="28"/>
                <w:lang w:val="ru-RU"/>
              </w:rPr>
              <w:t xml:space="preserve">Абдумажитов Айбек </w:t>
            </w:r>
            <w:r w:rsidRPr="006E1350">
              <w:rPr>
                <w:bCs/>
                <w:sz w:val="28"/>
                <w:lang w:val="ru-RU"/>
              </w:rPr>
              <w:br/>
            </w:r>
          </w:p>
          <w:p w14:paraId="40C6D399" w14:textId="7A943CFD" w:rsidR="00240B7E" w:rsidRPr="006E1350" w:rsidRDefault="006E1350">
            <w:pPr>
              <w:spacing w:after="40"/>
              <w:rPr>
                <w:lang w:val="ru-RU"/>
              </w:rPr>
            </w:pPr>
            <w:r w:rsidRPr="006E1350">
              <w:rPr>
                <w:bCs/>
                <w:lang w:val="ru-RU"/>
              </w:rPr>
              <w:t xml:space="preserve">Веб </w:t>
            </w:r>
            <w:proofErr w:type="spellStart"/>
            <w:r w:rsidRPr="006E1350">
              <w:rPr>
                <w:bCs/>
                <w:lang w:val="ru-RU"/>
              </w:rPr>
              <w:t>програмист</w:t>
            </w:r>
            <w:proofErr w:type="spellEnd"/>
            <w:r w:rsidRPr="006E1350">
              <w:rPr>
                <w:lang w:val="ru-RU"/>
              </w:rPr>
              <w:br/>
            </w:r>
          </w:p>
          <w:p w14:paraId="3E54F412" w14:textId="77777777" w:rsidR="006E1350" w:rsidRPr="006E1350" w:rsidRDefault="006E1350" w:rsidP="006E1350">
            <w:pPr>
              <w:rPr>
                <w:b/>
                <w:bCs/>
                <w:lang w:val="ru-RU"/>
              </w:rPr>
            </w:pPr>
            <w:r w:rsidRPr="006E1350">
              <w:rPr>
                <w:b/>
                <w:bCs/>
                <w:lang w:val="ru-RU"/>
              </w:rPr>
              <w:t>+</w:t>
            </w:r>
            <w:r w:rsidRPr="006E1350">
              <w:rPr>
                <w:lang w:val="ru-RU"/>
              </w:rPr>
              <w:t>996</w:t>
            </w:r>
            <w:r>
              <w:rPr>
                <w:b/>
                <w:bCs/>
              </w:rPr>
              <w:t> </w:t>
            </w:r>
            <w:r w:rsidRPr="006E1350">
              <w:rPr>
                <w:lang w:val="ru-RU"/>
              </w:rPr>
              <w:t>705185588</w:t>
            </w:r>
          </w:p>
          <w:p w14:paraId="2E086105" w14:textId="77777777" w:rsidR="006E1350" w:rsidRPr="006E1350" w:rsidRDefault="006E1350" w:rsidP="006E1350">
            <w:pPr>
              <w:rPr>
                <w:lang w:val="ru-RU"/>
              </w:rPr>
            </w:pPr>
            <w:proofErr w:type="spellStart"/>
            <w:r w:rsidRPr="006E1350">
              <w:t>aibekabdumajitov</w:t>
            </w:r>
            <w:proofErr w:type="spellEnd"/>
            <w:r w:rsidRPr="006E1350">
              <w:rPr>
                <w:lang w:val="ru-RU"/>
              </w:rPr>
              <w:t>5588@</w:t>
            </w:r>
            <w:proofErr w:type="spellStart"/>
            <w:r w:rsidRPr="006E1350">
              <w:t>gmail</w:t>
            </w:r>
            <w:proofErr w:type="spellEnd"/>
            <w:r w:rsidRPr="006E1350">
              <w:rPr>
                <w:lang w:val="ru-RU"/>
              </w:rPr>
              <w:t>.</w:t>
            </w:r>
            <w:r w:rsidRPr="006E1350">
              <w:t>com</w:t>
            </w:r>
          </w:p>
          <w:p w14:paraId="11D19207" w14:textId="77777777" w:rsidR="006E1350" w:rsidRPr="006E1350" w:rsidRDefault="006E1350" w:rsidP="006E1350">
            <w:pPr>
              <w:rPr>
                <w:lang w:val="ru-RU"/>
              </w:rPr>
            </w:pPr>
            <w:r w:rsidRPr="006E1350">
              <w:rPr>
                <w:lang w:val="ru-RU"/>
              </w:rPr>
              <w:t>г. Бишкек</w:t>
            </w:r>
          </w:p>
          <w:p w14:paraId="7654DC6F" w14:textId="464030CE" w:rsidR="00240B7E" w:rsidRPr="006E1350" w:rsidRDefault="00000000">
            <w:pPr>
              <w:spacing w:after="40"/>
              <w:rPr>
                <w:lang w:val="ru-RU"/>
              </w:rPr>
            </w:pPr>
            <w:r w:rsidRPr="006E1350">
              <w:rPr>
                <w:lang w:val="ru-RU"/>
              </w:rPr>
              <w:t xml:space="preserve">Желаемая зарплата: </w:t>
            </w:r>
            <w:r w:rsidR="006E1350" w:rsidRPr="006E1350">
              <w:rPr>
                <w:lang w:val="ru-RU"/>
              </w:rPr>
              <w:t xml:space="preserve">180 000 </w:t>
            </w:r>
            <w:proofErr w:type="gramStart"/>
            <w:r w:rsidR="006E1350" w:rsidRPr="006E1350">
              <w:rPr>
                <w:lang w:val="ru-RU"/>
              </w:rPr>
              <w:t>сом./</w:t>
            </w:r>
            <w:proofErr w:type="gramEnd"/>
            <w:r w:rsidR="006E1350" w:rsidRPr="006E1350">
              <w:rPr>
                <w:lang w:val="ru-RU"/>
              </w:rPr>
              <w:t>мес.</w:t>
            </w:r>
          </w:p>
          <w:p w14:paraId="30999007" w14:textId="77777777" w:rsidR="00240B7E" w:rsidRPr="006E1350" w:rsidRDefault="00000000">
            <w:pPr>
              <w:spacing w:after="40"/>
              <w:rPr>
                <w:lang w:val="ru-RU"/>
              </w:rPr>
            </w:pPr>
            <w:r w:rsidRPr="006E1350">
              <w:rPr>
                <w:lang w:val="ru-RU"/>
              </w:rPr>
              <w:t>График работы: Полный день</w:t>
            </w:r>
          </w:p>
          <w:p w14:paraId="0E372035" w14:textId="77777777" w:rsidR="00240B7E" w:rsidRDefault="00000000">
            <w:pPr>
              <w:spacing w:after="40"/>
            </w:pPr>
            <w:proofErr w:type="spellStart"/>
            <w:r>
              <w:t>Занятость</w:t>
            </w:r>
            <w:proofErr w:type="spellEnd"/>
            <w:r>
              <w:t xml:space="preserve">: </w:t>
            </w:r>
            <w:proofErr w:type="spellStart"/>
            <w:r>
              <w:t>Полная</w:t>
            </w:r>
            <w:proofErr w:type="spellEnd"/>
          </w:p>
        </w:tc>
      </w:tr>
    </w:tbl>
    <w:p w14:paraId="3E082A2F" w14:textId="77777777" w:rsidR="00240B7E" w:rsidRDefault="00240B7E">
      <w:pPr>
        <w:pBdr>
          <w:bottom w:val="single" w:sz="8" w:space="1" w:color="00B0F0"/>
        </w:pBdr>
      </w:pPr>
    </w:p>
    <w:p w14:paraId="5A471F92" w14:textId="77777777" w:rsidR="00240B7E" w:rsidRDefault="00000000">
      <w:pPr>
        <w:pStyle w:val="21"/>
      </w:pPr>
      <w:r>
        <w:t>ЛИЧНАЯ ИНФОРМАЦИЯ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40B7E" w14:paraId="779F1A5F" w14:textId="77777777">
        <w:tc>
          <w:tcPr>
            <w:tcW w:w="4320" w:type="dxa"/>
          </w:tcPr>
          <w:p w14:paraId="7592FD5A" w14:textId="1E040E13" w:rsidR="00240B7E" w:rsidRDefault="00000000">
            <w:pPr>
              <w:spacing w:after="40"/>
            </w:pPr>
            <w:proofErr w:type="spellStart"/>
            <w:r>
              <w:t>Дата</w:t>
            </w:r>
            <w:proofErr w:type="spellEnd"/>
            <w:r>
              <w:t xml:space="preserve"> р</w:t>
            </w:r>
            <w:r w:rsidR="006E1350">
              <w:rPr>
                <w:lang w:val="ru-RU"/>
              </w:rPr>
              <w:t>о</w:t>
            </w:r>
            <w:proofErr w:type="spellStart"/>
            <w:r>
              <w:t>ждения</w:t>
            </w:r>
            <w:proofErr w:type="spellEnd"/>
          </w:p>
        </w:tc>
        <w:tc>
          <w:tcPr>
            <w:tcW w:w="4320" w:type="dxa"/>
          </w:tcPr>
          <w:p w14:paraId="230E5351" w14:textId="1FB5806A" w:rsidR="00240B7E" w:rsidRDefault="006E1350">
            <w:pPr>
              <w:spacing w:after="40"/>
            </w:pPr>
            <w:r>
              <w:rPr>
                <w:lang w:val="ru-RU"/>
              </w:rPr>
              <w:t>20</w:t>
            </w:r>
            <w:r>
              <w:t>.</w:t>
            </w:r>
            <w:r>
              <w:rPr>
                <w:lang w:val="ru-RU"/>
              </w:rPr>
              <w:t>12</w:t>
            </w:r>
            <w:r>
              <w:t>.20</w:t>
            </w:r>
            <w:r>
              <w:rPr>
                <w:lang w:val="ru-RU"/>
              </w:rPr>
              <w:t>09</w:t>
            </w:r>
            <w:r>
              <w:t xml:space="preserve"> г.</w:t>
            </w:r>
          </w:p>
        </w:tc>
      </w:tr>
      <w:tr w:rsidR="00240B7E" w14:paraId="615675E7" w14:textId="77777777">
        <w:tc>
          <w:tcPr>
            <w:tcW w:w="4320" w:type="dxa"/>
          </w:tcPr>
          <w:p w14:paraId="2DC3A773" w14:textId="77777777" w:rsidR="00240B7E" w:rsidRDefault="00000000">
            <w:pPr>
              <w:spacing w:after="40"/>
            </w:pPr>
            <w:proofErr w:type="spellStart"/>
            <w:r>
              <w:t>Гражданство</w:t>
            </w:r>
            <w:proofErr w:type="spellEnd"/>
          </w:p>
        </w:tc>
        <w:tc>
          <w:tcPr>
            <w:tcW w:w="4320" w:type="dxa"/>
          </w:tcPr>
          <w:p w14:paraId="45FBA0D9" w14:textId="3D0585F2" w:rsidR="00240B7E" w:rsidRPr="006E1350" w:rsidRDefault="006E1350">
            <w:pPr>
              <w:spacing w:after="40"/>
              <w:rPr>
                <w:lang w:val="ru-RU"/>
              </w:rPr>
            </w:pPr>
            <w:proofErr w:type="spellStart"/>
            <w:r w:rsidRPr="006E1350">
              <w:t>Кыргызстан</w:t>
            </w:r>
            <w:proofErr w:type="spellEnd"/>
          </w:p>
        </w:tc>
      </w:tr>
      <w:tr w:rsidR="00240B7E" w14:paraId="45B76D3C" w14:textId="77777777">
        <w:tc>
          <w:tcPr>
            <w:tcW w:w="4320" w:type="dxa"/>
          </w:tcPr>
          <w:p w14:paraId="4CF60D49" w14:textId="77777777" w:rsidR="00240B7E" w:rsidRDefault="00000000">
            <w:pPr>
              <w:spacing w:after="40"/>
            </w:pPr>
            <w:r>
              <w:t>Пол</w:t>
            </w:r>
          </w:p>
        </w:tc>
        <w:tc>
          <w:tcPr>
            <w:tcW w:w="4320" w:type="dxa"/>
          </w:tcPr>
          <w:p w14:paraId="166898B7" w14:textId="77777777" w:rsidR="00240B7E" w:rsidRDefault="00000000">
            <w:pPr>
              <w:spacing w:after="40"/>
            </w:pPr>
            <w:r>
              <w:t>Мужской</w:t>
            </w:r>
          </w:p>
        </w:tc>
      </w:tr>
      <w:tr w:rsidR="00240B7E" w14:paraId="6B7FDB09" w14:textId="77777777">
        <w:tc>
          <w:tcPr>
            <w:tcW w:w="4320" w:type="dxa"/>
          </w:tcPr>
          <w:p w14:paraId="1AF59D84" w14:textId="77777777" w:rsidR="00240B7E" w:rsidRDefault="00000000">
            <w:pPr>
              <w:spacing w:after="40"/>
            </w:pPr>
            <w:proofErr w:type="spellStart"/>
            <w:r>
              <w:t>Образование</w:t>
            </w:r>
            <w:proofErr w:type="spellEnd"/>
          </w:p>
        </w:tc>
        <w:tc>
          <w:tcPr>
            <w:tcW w:w="4320" w:type="dxa"/>
          </w:tcPr>
          <w:p w14:paraId="5BA88840" w14:textId="4E848604" w:rsidR="00240B7E" w:rsidRPr="006E1350" w:rsidRDefault="006E1350">
            <w:pPr>
              <w:spacing w:after="40"/>
              <w:rPr>
                <w:lang w:val="ru-RU"/>
              </w:rPr>
            </w:pPr>
            <w:r>
              <w:rPr>
                <w:lang w:val="ru-RU"/>
              </w:rPr>
              <w:t>Среднее</w:t>
            </w:r>
          </w:p>
        </w:tc>
      </w:tr>
    </w:tbl>
    <w:p w14:paraId="2302D5AB" w14:textId="77777777" w:rsidR="00240B7E" w:rsidRPr="006E1350" w:rsidRDefault="00240B7E">
      <w:pPr>
        <w:pBdr>
          <w:bottom w:val="single" w:sz="8" w:space="1" w:color="00B0F0"/>
        </w:pBdr>
        <w:rPr>
          <w:lang w:val="ru-RU"/>
        </w:rPr>
      </w:pPr>
    </w:p>
    <w:p w14:paraId="3ECBBC17" w14:textId="77777777" w:rsidR="00240B7E" w:rsidRDefault="00000000">
      <w:pPr>
        <w:pStyle w:val="21"/>
      </w:pPr>
      <w:r>
        <w:t>ОПЫТ РАБОТЫ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40B7E" w14:paraId="05299EDE" w14:textId="77777777">
        <w:tc>
          <w:tcPr>
            <w:tcW w:w="4320" w:type="dxa"/>
          </w:tcPr>
          <w:p w14:paraId="28FB9653" w14:textId="77777777" w:rsidR="00240B7E" w:rsidRDefault="00000000">
            <w:pPr>
              <w:spacing w:after="40"/>
            </w:pPr>
            <w:r>
              <w:t>Должность</w:t>
            </w:r>
          </w:p>
        </w:tc>
        <w:tc>
          <w:tcPr>
            <w:tcW w:w="4320" w:type="dxa"/>
          </w:tcPr>
          <w:p w14:paraId="56C2AB11" w14:textId="321E28D1" w:rsidR="00240B7E" w:rsidRPr="006E1350" w:rsidRDefault="006E1350">
            <w:pPr>
              <w:spacing w:after="40"/>
              <w:rPr>
                <w:lang w:val="ru-RU"/>
              </w:rPr>
            </w:pPr>
            <w:r w:rsidRPr="006E1350">
              <w:rPr>
                <w:bCs/>
                <w:lang w:val="ru-RU"/>
              </w:rPr>
              <w:t xml:space="preserve">Веб </w:t>
            </w:r>
            <w:proofErr w:type="spellStart"/>
            <w:r w:rsidRPr="006E1350">
              <w:rPr>
                <w:bCs/>
                <w:lang w:val="ru-RU"/>
              </w:rPr>
              <w:t>програмист</w:t>
            </w:r>
            <w:proofErr w:type="spellEnd"/>
          </w:p>
        </w:tc>
      </w:tr>
      <w:tr w:rsidR="00240B7E" w14:paraId="240C0AA2" w14:textId="77777777">
        <w:tc>
          <w:tcPr>
            <w:tcW w:w="4320" w:type="dxa"/>
          </w:tcPr>
          <w:p w14:paraId="28C06F82" w14:textId="77777777" w:rsidR="00240B7E" w:rsidRDefault="00000000">
            <w:pPr>
              <w:spacing w:after="40"/>
            </w:pPr>
            <w:r>
              <w:t>Опыт работы</w:t>
            </w:r>
          </w:p>
        </w:tc>
        <w:tc>
          <w:tcPr>
            <w:tcW w:w="4320" w:type="dxa"/>
          </w:tcPr>
          <w:p w14:paraId="2B5E0705" w14:textId="77777777" w:rsidR="00C02464" w:rsidRDefault="00C02464">
            <w:pPr>
              <w:spacing w:after="40"/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="006E1350">
              <w:rPr>
                <w:lang w:val="ru-RU"/>
              </w:rPr>
              <w:t>ету</w:t>
            </w:r>
          </w:p>
          <w:p w14:paraId="7982A54A" w14:textId="289B8A83" w:rsidR="00C02464" w:rsidRPr="006E1350" w:rsidRDefault="00C02464">
            <w:pPr>
              <w:spacing w:after="40"/>
              <w:rPr>
                <w:lang w:val="ru-RU"/>
              </w:rPr>
            </w:pPr>
          </w:p>
        </w:tc>
      </w:tr>
    </w:tbl>
    <w:p w14:paraId="0B4D24F8" w14:textId="77777777" w:rsidR="00240B7E" w:rsidRPr="006E1350" w:rsidRDefault="00240B7E">
      <w:pPr>
        <w:pBdr>
          <w:bottom w:val="single" w:sz="8" w:space="1" w:color="00B0F0"/>
        </w:pBdr>
        <w:rPr>
          <w:lang w:val="ru-RU"/>
        </w:rPr>
      </w:pPr>
    </w:p>
    <w:p w14:paraId="298FE595" w14:textId="77777777" w:rsidR="00240B7E" w:rsidRDefault="00000000">
      <w:pPr>
        <w:pStyle w:val="21"/>
      </w:pPr>
      <w:r>
        <w:t>ОБРАЗОВАНИЕ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40B7E" w14:paraId="7E5AE301" w14:textId="77777777">
        <w:tc>
          <w:tcPr>
            <w:tcW w:w="4320" w:type="dxa"/>
          </w:tcPr>
          <w:p w14:paraId="10675468" w14:textId="77777777" w:rsidR="00240B7E" w:rsidRDefault="00000000">
            <w:pPr>
              <w:spacing w:after="40"/>
            </w:pPr>
            <w:r>
              <w:t>Учебное заведение</w:t>
            </w:r>
          </w:p>
        </w:tc>
        <w:tc>
          <w:tcPr>
            <w:tcW w:w="4320" w:type="dxa"/>
          </w:tcPr>
          <w:p w14:paraId="671DD400" w14:textId="634F3B91" w:rsidR="00240B7E" w:rsidRPr="006E1350" w:rsidRDefault="006E1350">
            <w:pPr>
              <w:spacing w:after="4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Салымбеков</w:t>
            </w:r>
            <w:proofErr w:type="spellEnd"/>
            <w:r>
              <w:rPr>
                <w:lang w:val="ru-RU"/>
              </w:rPr>
              <w:t xml:space="preserve"> колледж</w:t>
            </w:r>
          </w:p>
        </w:tc>
      </w:tr>
      <w:tr w:rsidR="00240B7E" w14:paraId="22295479" w14:textId="77777777">
        <w:tc>
          <w:tcPr>
            <w:tcW w:w="4320" w:type="dxa"/>
          </w:tcPr>
          <w:p w14:paraId="5DC84272" w14:textId="77777777" w:rsidR="00240B7E" w:rsidRDefault="00000000">
            <w:pPr>
              <w:spacing w:after="40"/>
            </w:pPr>
            <w:proofErr w:type="spellStart"/>
            <w:r>
              <w:t>Факультет</w:t>
            </w:r>
            <w:proofErr w:type="spellEnd"/>
          </w:p>
        </w:tc>
        <w:tc>
          <w:tcPr>
            <w:tcW w:w="4320" w:type="dxa"/>
          </w:tcPr>
          <w:p w14:paraId="66A9FBAF" w14:textId="411F6095" w:rsidR="00240B7E" w:rsidRPr="006E1350" w:rsidRDefault="006E1350">
            <w:pPr>
              <w:spacing w:after="40"/>
            </w:pPr>
            <w:r>
              <w:t>IT</w:t>
            </w:r>
          </w:p>
        </w:tc>
      </w:tr>
      <w:tr w:rsidR="00240B7E" w14:paraId="0D13D88A" w14:textId="77777777">
        <w:tc>
          <w:tcPr>
            <w:tcW w:w="4320" w:type="dxa"/>
          </w:tcPr>
          <w:p w14:paraId="269A6F04" w14:textId="77777777" w:rsidR="00240B7E" w:rsidRDefault="00000000">
            <w:pPr>
              <w:spacing w:after="40"/>
            </w:pPr>
            <w:r>
              <w:t>Год окончания обучения</w:t>
            </w:r>
          </w:p>
        </w:tc>
        <w:tc>
          <w:tcPr>
            <w:tcW w:w="4320" w:type="dxa"/>
          </w:tcPr>
          <w:p w14:paraId="0DA1A3C1" w14:textId="1A66394C" w:rsidR="00240B7E" w:rsidRDefault="00000000">
            <w:pPr>
              <w:spacing w:after="40"/>
            </w:pPr>
            <w:r>
              <w:t>20</w:t>
            </w:r>
            <w:r w:rsidR="006E1350">
              <w:t>28</w:t>
            </w:r>
            <w:r>
              <w:t xml:space="preserve"> </w:t>
            </w:r>
            <w:proofErr w:type="spellStart"/>
            <w:r>
              <w:t>год</w:t>
            </w:r>
            <w:proofErr w:type="spellEnd"/>
          </w:p>
        </w:tc>
      </w:tr>
    </w:tbl>
    <w:p w14:paraId="4D66ED2A" w14:textId="77777777" w:rsidR="00240B7E" w:rsidRDefault="00240B7E">
      <w:pPr>
        <w:pBdr>
          <w:bottom w:val="single" w:sz="8" w:space="1" w:color="00B0F0"/>
        </w:pBdr>
      </w:pPr>
    </w:p>
    <w:p w14:paraId="00A54598" w14:textId="77777777" w:rsidR="00240B7E" w:rsidRDefault="00000000">
      <w:pPr>
        <w:pStyle w:val="21"/>
      </w:pPr>
      <w:r>
        <w:t>КУРСЫ И ТРЕНИНГИ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40B7E" w14:paraId="165559D5" w14:textId="77777777">
        <w:tc>
          <w:tcPr>
            <w:tcW w:w="4320" w:type="dxa"/>
          </w:tcPr>
          <w:p w14:paraId="5F6B89D2" w14:textId="77777777" w:rsidR="00240B7E" w:rsidRDefault="00000000">
            <w:pPr>
              <w:spacing w:after="40"/>
            </w:pPr>
            <w:r>
              <w:t>Название</w:t>
            </w:r>
          </w:p>
        </w:tc>
        <w:tc>
          <w:tcPr>
            <w:tcW w:w="4320" w:type="dxa"/>
          </w:tcPr>
          <w:p w14:paraId="3B932092" w14:textId="7099E282" w:rsidR="00240B7E" w:rsidRPr="006E1350" w:rsidRDefault="006E1350">
            <w:pPr>
              <w:spacing w:after="40"/>
            </w:pPr>
            <w:r>
              <w:t xml:space="preserve">IT </w:t>
            </w:r>
            <w:r w:rsidR="00C02464" w:rsidRPr="00C02464">
              <w:t>Academy</w:t>
            </w:r>
          </w:p>
        </w:tc>
      </w:tr>
      <w:tr w:rsidR="00C02464" w14:paraId="3A1E6728" w14:textId="77777777">
        <w:tc>
          <w:tcPr>
            <w:tcW w:w="4320" w:type="dxa"/>
          </w:tcPr>
          <w:p w14:paraId="6363FD38" w14:textId="77777777" w:rsidR="00C02464" w:rsidRDefault="00C02464" w:rsidP="00C02464">
            <w:pPr>
              <w:spacing w:after="40"/>
            </w:pPr>
            <w:proofErr w:type="spellStart"/>
            <w:r>
              <w:t>Учебное</w:t>
            </w:r>
            <w:proofErr w:type="spellEnd"/>
            <w:r>
              <w:t xml:space="preserve"> </w:t>
            </w:r>
            <w:proofErr w:type="spellStart"/>
            <w:r>
              <w:t>заведение</w:t>
            </w:r>
            <w:proofErr w:type="spellEnd"/>
          </w:p>
        </w:tc>
        <w:tc>
          <w:tcPr>
            <w:tcW w:w="4320" w:type="dxa"/>
          </w:tcPr>
          <w:p w14:paraId="0DF63A11" w14:textId="601E68C0" w:rsidR="00C02464" w:rsidRPr="00C02464" w:rsidRDefault="00C02464" w:rsidP="00C02464">
            <w:pPr>
              <w:spacing w:after="4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Салымбеков</w:t>
            </w:r>
            <w:proofErr w:type="spellEnd"/>
            <w:r>
              <w:rPr>
                <w:lang w:val="ru-RU"/>
              </w:rPr>
              <w:t xml:space="preserve"> колледж</w:t>
            </w:r>
          </w:p>
        </w:tc>
      </w:tr>
      <w:tr w:rsidR="00C02464" w14:paraId="7BC2360D" w14:textId="77777777">
        <w:tc>
          <w:tcPr>
            <w:tcW w:w="4320" w:type="dxa"/>
          </w:tcPr>
          <w:p w14:paraId="3B684039" w14:textId="77777777" w:rsidR="00C02464" w:rsidRDefault="00C02464" w:rsidP="00C02464">
            <w:pPr>
              <w:spacing w:after="40"/>
            </w:pPr>
            <w:r>
              <w:t>Период обучения</w:t>
            </w:r>
          </w:p>
        </w:tc>
        <w:tc>
          <w:tcPr>
            <w:tcW w:w="4320" w:type="dxa"/>
          </w:tcPr>
          <w:p w14:paraId="2974AA9E" w14:textId="77777777" w:rsidR="00C02464" w:rsidRDefault="00C02464" w:rsidP="00C02464">
            <w:pPr>
              <w:spacing w:after="40"/>
            </w:pPr>
            <w:r>
              <w:t>9 месяцев</w:t>
            </w:r>
          </w:p>
        </w:tc>
      </w:tr>
      <w:tr w:rsidR="00C02464" w14:paraId="772CDD9F" w14:textId="77777777">
        <w:tc>
          <w:tcPr>
            <w:tcW w:w="4320" w:type="dxa"/>
          </w:tcPr>
          <w:p w14:paraId="64A09BF0" w14:textId="77777777" w:rsidR="00C02464" w:rsidRDefault="00C02464" w:rsidP="00C02464">
            <w:pPr>
              <w:spacing w:after="40"/>
            </w:pPr>
            <w:r>
              <w:t>Год окончания обучения</w:t>
            </w:r>
          </w:p>
        </w:tc>
        <w:tc>
          <w:tcPr>
            <w:tcW w:w="4320" w:type="dxa"/>
          </w:tcPr>
          <w:p w14:paraId="008B32EA" w14:textId="1E79968F" w:rsidR="00C02464" w:rsidRDefault="00C02464" w:rsidP="00C02464">
            <w:pPr>
              <w:spacing w:after="40"/>
            </w:pPr>
            <w:r>
              <w:t>20</w:t>
            </w:r>
            <w:r>
              <w:rPr>
                <w:lang w:val="ru-RU"/>
              </w:rPr>
              <w:t>23</w:t>
            </w:r>
            <w:r>
              <w:t xml:space="preserve"> год</w:t>
            </w:r>
          </w:p>
        </w:tc>
      </w:tr>
    </w:tbl>
    <w:p w14:paraId="0F3F19D2" w14:textId="77777777" w:rsidR="00327A86" w:rsidRPr="00C02464" w:rsidRDefault="00327A86">
      <w:pPr>
        <w:rPr>
          <w:lang w:val="ru-RU"/>
        </w:rPr>
      </w:pPr>
    </w:p>
    <w:sectPr w:rsidR="00327A86" w:rsidRPr="00C024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3019662">
    <w:abstractNumId w:val="8"/>
  </w:num>
  <w:num w:numId="2" w16cid:durableId="833301451">
    <w:abstractNumId w:val="6"/>
  </w:num>
  <w:num w:numId="3" w16cid:durableId="589776127">
    <w:abstractNumId w:val="5"/>
  </w:num>
  <w:num w:numId="4" w16cid:durableId="397285301">
    <w:abstractNumId w:val="4"/>
  </w:num>
  <w:num w:numId="5" w16cid:durableId="1206529272">
    <w:abstractNumId w:val="7"/>
  </w:num>
  <w:num w:numId="6" w16cid:durableId="125782494">
    <w:abstractNumId w:val="3"/>
  </w:num>
  <w:num w:numId="7" w16cid:durableId="903837205">
    <w:abstractNumId w:val="2"/>
  </w:num>
  <w:num w:numId="8" w16cid:durableId="535969122">
    <w:abstractNumId w:val="1"/>
  </w:num>
  <w:num w:numId="9" w16cid:durableId="866598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0B7E"/>
    <w:rsid w:val="0029639D"/>
    <w:rsid w:val="00326F90"/>
    <w:rsid w:val="00327A86"/>
    <w:rsid w:val="006E1350"/>
    <w:rsid w:val="009A691B"/>
    <w:rsid w:val="00A643C9"/>
    <w:rsid w:val="00AA1D8D"/>
    <w:rsid w:val="00B47730"/>
    <w:rsid w:val="00C02464"/>
    <w:rsid w:val="00CB0664"/>
    <w:rsid w:val="00D87852"/>
    <w:rsid w:val="00DA0B15"/>
    <w:rsid w:val="00F75B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B3A649"/>
  <w14:defaultImageDpi w14:val="300"/>
  <w15:docId w15:val="{1CD25C03-839A-46AA-A853-C4B4342C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Айбек Абдумажитов</cp:lastModifiedBy>
  <cp:revision>2</cp:revision>
  <dcterms:created xsi:type="dcterms:W3CDTF">2025-10-23T08:55:00Z</dcterms:created>
  <dcterms:modified xsi:type="dcterms:W3CDTF">2025-10-23T08:55:00Z</dcterms:modified>
  <cp:category/>
</cp:coreProperties>
</file>